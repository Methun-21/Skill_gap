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5DE2" w14:textId="77777777" w:rsidR="00706A76" w:rsidRDefault="00000000">
      <w:pPr>
        <w:pStyle w:val="Title"/>
      </w:pPr>
      <w:r>
        <w:t>Job Description – AI/ML Engineer (Applied Machine Learning &amp; GenAI)</w:t>
      </w:r>
    </w:p>
    <w:p w14:paraId="039977F4" w14:textId="77777777" w:rsidR="00706A76" w:rsidRDefault="00000000">
      <w:pPr>
        <w:pStyle w:val="Heading1"/>
      </w:pPr>
      <w:r>
        <w:t>About the Role</w:t>
      </w:r>
    </w:p>
    <w:p w14:paraId="319B7EBE" w14:textId="77777777" w:rsidR="00706A76" w:rsidRDefault="00000000">
      <w:r>
        <w:t>We are hiring an innovative AI/ML Engineer to develop intelligent solutions leveraging machine learning, generative AI, and data-driven insights. The role requires a strong foundation in ML algorithms, data preprocessing, and deployment of scalable AI systems.</w:t>
      </w:r>
    </w:p>
    <w:p w14:paraId="355A1438" w14:textId="77777777" w:rsidR="00706A76" w:rsidRDefault="00000000">
      <w:pPr>
        <w:pStyle w:val="Heading1"/>
      </w:pPr>
      <w:r>
        <w:t>Responsibilities</w:t>
      </w:r>
    </w:p>
    <w:p w14:paraId="5BC66FF9" w14:textId="77777777" w:rsidR="00706A76" w:rsidRDefault="00000000">
      <w:pPr>
        <w:pStyle w:val="ListBullet"/>
      </w:pPr>
      <w:r>
        <w:t>Build, train, and evaluate ML models for prediction, classification, and analytics (e.g., property price prediction, customer churn).</w:t>
      </w:r>
    </w:p>
    <w:p w14:paraId="66C2962C" w14:textId="77777777" w:rsidR="00706A76" w:rsidRDefault="00000000">
      <w:pPr>
        <w:pStyle w:val="ListBullet"/>
      </w:pPr>
      <w:r>
        <w:t>Apply advanced techniques such as XGBoost, Random Forests, and SVMs.</w:t>
      </w:r>
    </w:p>
    <w:p w14:paraId="5207F358" w14:textId="77777777" w:rsidR="00706A76" w:rsidRDefault="00000000">
      <w:pPr>
        <w:pStyle w:val="ListBullet"/>
      </w:pPr>
      <w:r>
        <w:t>Conduct EDA, feature engineering, and model optimization.</w:t>
      </w:r>
    </w:p>
    <w:p w14:paraId="160F5D40" w14:textId="77777777" w:rsidR="00706A76" w:rsidRDefault="00000000">
      <w:pPr>
        <w:pStyle w:val="ListBullet"/>
      </w:pPr>
      <w:r>
        <w:t>Work on Generative AI projects with LLMs, prompt engineering, and Google Vertex AI / OpenAI APIs.</w:t>
      </w:r>
    </w:p>
    <w:p w14:paraId="66791167" w14:textId="77777777" w:rsidR="00706A76" w:rsidRDefault="00000000">
      <w:pPr>
        <w:pStyle w:val="ListBullet"/>
      </w:pPr>
      <w:r>
        <w:t>Collaborate with teams to integrate ML/AI solutions into business products.</w:t>
      </w:r>
    </w:p>
    <w:p w14:paraId="4D9D7C40" w14:textId="77777777" w:rsidR="00706A76" w:rsidRDefault="00000000">
      <w:pPr>
        <w:pStyle w:val="ListBullet"/>
      </w:pPr>
      <w:r>
        <w:t>Research and propose innovative approaches to energy-efficient computing and AI integration.</w:t>
      </w:r>
    </w:p>
    <w:p w14:paraId="2DB4894E" w14:textId="77777777" w:rsidR="00706A76" w:rsidRDefault="00000000">
      <w:pPr>
        <w:pStyle w:val="Heading1"/>
      </w:pPr>
      <w:r>
        <w:t>Required Skills</w:t>
      </w:r>
    </w:p>
    <w:p w14:paraId="020437F4" w14:textId="3662E17E" w:rsidR="00706A76" w:rsidRDefault="00000000">
      <w:pPr>
        <w:pStyle w:val="ListBullet"/>
      </w:pPr>
      <w:r>
        <w:t>Strong expertise in Python, NumPy, Pandas, Scikit-learn, Matplotlib.</w:t>
      </w:r>
      <w:r w:rsidR="004E76E0">
        <w:t>Automation</w:t>
      </w:r>
    </w:p>
    <w:p w14:paraId="76E32B1C" w14:textId="77777777" w:rsidR="00706A76" w:rsidRDefault="00000000">
      <w:pPr>
        <w:pStyle w:val="ListBullet"/>
      </w:pPr>
      <w:r>
        <w:t>Knowledge of supervised/unsupervised ML, evaluation metrics (RMSE, Precision, Recall, F1-score).</w:t>
      </w:r>
    </w:p>
    <w:p w14:paraId="03F9B61B" w14:textId="77777777" w:rsidR="00706A76" w:rsidRDefault="00000000">
      <w:pPr>
        <w:pStyle w:val="ListBullet"/>
      </w:pPr>
      <w:r>
        <w:t>Familiarity with GenAI frameworks and APIs.</w:t>
      </w:r>
    </w:p>
    <w:p w14:paraId="1DCBE7A0" w14:textId="77777777" w:rsidR="00706A76" w:rsidRDefault="00000000">
      <w:pPr>
        <w:pStyle w:val="ListBullet"/>
      </w:pPr>
      <w:r>
        <w:t>Strong problem-solving and analytical thinking skills.</w:t>
      </w:r>
    </w:p>
    <w:p w14:paraId="3281B958" w14:textId="77777777" w:rsidR="00706A76" w:rsidRDefault="00000000">
      <w:pPr>
        <w:pStyle w:val="Heading1"/>
      </w:pPr>
      <w:r>
        <w:t>Preferred Skills</w:t>
      </w:r>
    </w:p>
    <w:p w14:paraId="35B0451A" w14:textId="77777777" w:rsidR="00706A76" w:rsidRDefault="00000000">
      <w:pPr>
        <w:pStyle w:val="ListBullet"/>
      </w:pPr>
      <w:r>
        <w:t>Research experience in green computing / edge-fog AI algorithms.</w:t>
      </w:r>
    </w:p>
    <w:p w14:paraId="4657D202" w14:textId="77777777" w:rsidR="00706A76" w:rsidRDefault="00000000">
      <w:pPr>
        <w:pStyle w:val="ListBullet"/>
      </w:pPr>
      <w:r>
        <w:t>Exposure to cloud-based ML model deployment.</w:t>
      </w:r>
    </w:p>
    <w:sectPr w:rsidR="00706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274854">
    <w:abstractNumId w:val="8"/>
  </w:num>
  <w:num w:numId="2" w16cid:durableId="506209837">
    <w:abstractNumId w:val="6"/>
  </w:num>
  <w:num w:numId="3" w16cid:durableId="1197499143">
    <w:abstractNumId w:val="5"/>
  </w:num>
  <w:num w:numId="4" w16cid:durableId="260378947">
    <w:abstractNumId w:val="4"/>
  </w:num>
  <w:num w:numId="5" w16cid:durableId="479463732">
    <w:abstractNumId w:val="7"/>
  </w:num>
  <w:num w:numId="6" w16cid:durableId="737677737">
    <w:abstractNumId w:val="3"/>
  </w:num>
  <w:num w:numId="7" w16cid:durableId="1866676956">
    <w:abstractNumId w:val="2"/>
  </w:num>
  <w:num w:numId="8" w16cid:durableId="236592012">
    <w:abstractNumId w:val="1"/>
  </w:num>
  <w:num w:numId="9" w16cid:durableId="144114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6E0"/>
    <w:rsid w:val="005D2DF8"/>
    <w:rsid w:val="00706A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612C9"/>
  <w14:defaultImageDpi w14:val="300"/>
  <w15:docId w15:val="{19638217-F66F-4C8A-827A-96906DE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Methun Raj</cp:lastModifiedBy>
  <cp:revision>2</cp:revision>
  <dcterms:created xsi:type="dcterms:W3CDTF">2013-12-23T23:15:00Z</dcterms:created>
  <dcterms:modified xsi:type="dcterms:W3CDTF">2025-10-05T10:30:00Z</dcterms:modified>
  <cp:category/>
</cp:coreProperties>
</file>